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算法设计说明书（Data Analysis Module）</w:t>
      </w:r>
    </w:p>
    <w:p/>
    <w:p>
      <w:r>
        <w:t>更新时间：2025-10-23  |  版本：v1.0</w:t>
      </w:r>
    </w:p>
    <w:p/>
    <w:p>
      <w:pPr>
        <w:pStyle w:val="Heading2"/>
      </w:pPr>
      <w:r>
        <w:t>1. 概述</w:t>
      </w:r>
    </w:p>
    <w:p/>
    <w:p>
      <w:pPr>
        <w:pStyle w:val="Heading3"/>
      </w:pPr>
      <w:r>
        <w:t>1.1 目标问题概述</w:t>
      </w:r>
    </w:p>
    <w:p/>
    <w:p>
      <w:r>
        <w:t>本模块用于电力/能源场站多源数据的实时解析与分发，面向多业务模型（如负荷预测、价格评估、热管理、运营优化等）提供统一、稳健、可扩展的数据输入。系统从Kafka消费多Topic数据，进行窗口缓存、缺失补全与插值、跨模块依赖聚合，并以同步或异步方式将解析后的输入分发给业务模块或回调函数，可选将输出回传至Kafka供下游消费。</w:t>
      </w:r>
    </w:p>
    <w:p/>
    <w:p>
      <w:pPr>
        <w:pStyle w:val="Heading3"/>
      </w:pPr>
      <w:r>
        <w:t>1.2 设计动因</w:t>
      </w:r>
    </w:p>
    <w:p/>
    <w:p>
      <w:pPr>
        <w:pStyle w:val="ListBullet"/>
      </w:pPr>
      <w:r>
        <w:t>多Topic异构数据：频率各异、字段不齐、存在缺失与乱序</w:t>
      </w:r>
    </w:p>
    <w:p>
      <w:pPr>
        <w:pStyle w:val="ListBullet"/>
      </w:pPr>
      <w:r>
        <w:t>多模块依赖：模块输入既依赖多Topic，也依赖其他模块的输出</w:t>
      </w:r>
    </w:p>
    <w:p>
      <w:pPr>
        <w:pStyle w:val="ListBullet"/>
      </w:pPr>
      <w:r>
        <w:t>高并发与多场站：需在资源可控下支持大量场站同时处理</w:t>
      </w:r>
    </w:p>
    <w:p>
      <w:pPr>
        <w:pStyle w:val="ListBullet"/>
      </w:pPr>
      <w:r>
        <w:t>可靠性与可观测性：稳定运行、可恢复、易监控与追踪</w:t>
      </w:r>
    </w:p>
    <w:p>
      <w:pPr>
        <w:pStyle w:val="ListBullet"/>
      </w:pPr>
      <w:r>
        <w:t>统一接口与低侵入：业务模块只关注“所需输入”，不关心数据清洗与治理细节</w:t>
      </w:r>
    </w:p>
    <w:p/>
    <w:p>
      <w:pPr>
        <w:pStyle w:val="Heading3"/>
      </w:pPr>
      <w:r>
        <w:t>1.3 设计目标</w:t>
      </w:r>
    </w:p>
    <w:p/>
    <w:p>
      <w:pPr>
        <w:pStyle w:val="ListBullet"/>
      </w:pPr>
      <w:r>
        <w:t>可嵌入/可独立：既可作为库被模型集成，也可独立部署</w:t>
      </w:r>
    </w:p>
    <w:p>
      <w:pPr>
        <w:pStyle w:val="ListBullet"/>
      </w:pPr>
      <w:r>
        <w:t>同步/异步双栈：线程池同步处理与asyncio全链路异步处理</w:t>
      </w:r>
    </w:p>
    <w:p>
      <w:pPr>
        <w:pStyle w:val="ListBullet"/>
      </w:pPr>
      <w:r>
        <w:t>可插拔解析：Topic解析器和业务模块解析器均可扩展</w:t>
      </w:r>
    </w:p>
    <w:p>
      <w:pPr>
        <w:pStyle w:val="ListBullet"/>
      </w:pPr>
      <w:r>
        <w:t>完整的窗口管理与补全：支持 zero/linear/forward/missing 策略</w:t>
      </w:r>
    </w:p>
    <w:p>
      <w:pPr>
        <w:pStyle w:val="ListBullet"/>
      </w:pPr>
      <w:r>
        <w:t>高可用Kafka连接：重试、超时、生产者上传与消费者重连</w:t>
      </w:r>
    </w:p>
    <w:p>
      <w:pPr>
        <w:pStyle w:val="ListBullet"/>
      </w:pPr>
      <w:r>
        <w:t>健康监控与错误隔离：统一异常捕获与恢复，不拖垮主流程</w:t>
      </w:r>
    </w:p>
    <w:p/>
    <w:p>
      <w:pPr>
        <w:pStyle w:val="Heading2"/>
      </w:pPr>
      <w:r>
        <w:t>2. 算法描述</w:t>
      </w:r>
    </w:p>
    <w:p/>
    <w:p>
      <w:pPr>
        <w:pStyle w:val="Heading3"/>
      </w:pPr>
      <w:r>
        <w:t>2.1 运行流程</w:t>
      </w:r>
    </w:p>
    <w:p/>
    <w:p>
      <w:pPr>
        <w:pStyle w:val="ListNumber"/>
      </w:pPr>
      <w:r>
        <w:t>Kafka消费：按配置订阅多个Topic，获取原始消息</w:t>
      </w:r>
    </w:p>
    <w:p>
      <w:pPr>
        <w:pStyle w:val="ListNumber"/>
      </w:pPr>
      <w:r>
        <w:t>Topic解析：将原始消息解析为结构化字段</w:t>
      </w:r>
    </w:p>
    <w:p>
      <w:pPr>
        <w:pStyle w:val="ListNumber"/>
      </w:pPr>
      <w:r>
        <w:t>窗口管理：按Topic配置维护固定大小窗口（deque）</w:t>
      </w:r>
    </w:p>
    <w:p>
      <w:pPr>
        <w:pStyle w:val="ListNumber"/>
      </w:pPr>
      <w:r>
        <w:t>窗口补全/插值：对不足窗口的数据按策略进行 zero/linear/forward/missing 处理</w:t>
      </w:r>
    </w:p>
    <w:p>
      <w:pPr>
        <w:pStyle w:val="ListNumber"/>
      </w:pPr>
      <w:r>
        <w:t>依赖聚合：根据模块依赖，从其他模块递归获取所需字段</w:t>
      </w:r>
    </w:p>
    <w:p>
      <w:pPr>
        <w:pStyle w:val="ListNumber"/>
      </w:pPr>
      <w:r>
        <w:t>模块解析：调用业务模块解析器，将窗口字段整合为模块输入结构</w:t>
      </w:r>
    </w:p>
    <w:p>
      <w:pPr>
        <w:pStyle w:val="ListNumber"/>
      </w:pPr>
      <w:r>
        <w:t>回调与输出：将模块输入交由回调处理，或将结果上传Kafka</w:t>
      </w:r>
    </w:p>
    <w:p>
      <w:pPr>
        <w:pStyle w:val="ListNumber"/>
      </w:pPr>
      <w:r>
        <w:t>清理与过期：定期清理过期窗口数据，维护内存与一致性</w:t>
      </w:r>
    </w:p>
    <w:p/>
    <w:p>
      <w:r>
        <w:t>Mermaid时序图（异步主流程）：</w:t>
      </w:r>
    </w:p>
    <w:p/>
    <w:p>
      <w:r>
        <w:rPr>
          <w:rFonts w:ascii="Courier New" w:hAnsi="Courier New" w:eastAsia="等线"/>
          <w:sz w:val="21"/>
        </w:rPr>
        <w:t>sequenceDiagram</w:t>
        <w:br/>
        <w:t xml:space="preserve">    participant K as Kafka</w:t>
        <w:br/>
        <w:t xml:space="preserve">    participant C as AsyncConsumer</w:t>
        <w:br/>
        <w:t xml:space="preserve">    participant D as DataDispatcher</w:t>
        <w:br/>
        <w:t xml:space="preserve">    participant M as ModuleParser</w:t>
        <w:br/>
        <w:t xml:space="preserve">    participant P as AsyncProducer</w:t>
        <w:br/>
        <w:t xml:space="preserve">    participant CB as Callback</w:t>
        <w:br/>
        <w:br/>
        <w:t xml:space="preserve">    K-&gt;&gt;C: getone()</w:t>
        <w:br/>
        <w:t xml:space="preserve">    C-&gt;&gt;D: update_topic_data(station, topic, value)</w:t>
        <w:br/>
        <w:t xml:space="preserve">    D-&gt;&gt;D: 窗口更新/补全/聚合</w:t>
        <w:br/>
        <w:t xml:space="preserve">    D-&gt;&gt;M: parse(input_data)</w:t>
        <w:br/>
        <w:t xml:space="preserve">    M--&gt;&gt;D: module_input</w:t>
        <w:br/>
        <w:t xml:space="preserve">    D--&gt;&gt;CB: callback(station, module_input)</w:t>
        <w:br/>
        <w:t xml:space="preserve">    alt 需要上传</w:t>
        <w:br/>
        <w:t xml:space="preserve">        CB--&gt;&gt;P: send(output_topic, payload)</w:t>
        <w:br/>
        <w:t xml:space="preserve">    end</w:t>
      </w:r>
    </w:p>
    <w:p/>
    <w:p>
      <w:pPr>
        <w:pStyle w:val="Heading3"/>
      </w:pPr>
      <w:r>
        <w:t>2.2 核心数据结构与处理</w:t>
      </w:r>
    </w:p>
    <w:p/>
    <w:p>
      <w:pPr>
        <w:pStyle w:val="ListBullet"/>
      </w:pPr>
      <w:r>
        <w:t>多场站缓存：data_cache = {station_id: {topic: deque[(raw, ts)]}}</w:t>
      </w:r>
    </w:p>
    <w:p>
      <w:pPr>
        <w:pStyle w:val="ListBullet"/>
      </w:pPr>
      <w:r>
        <w:t>Topic→字段聚合：解析器输出dict，按字段聚合成 window 与 latest 值</w:t>
      </w:r>
    </w:p>
    <w:p>
      <w:pPr>
        <w:pStyle w:val="ListBullet"/>
      </w:pPr>
      <w:r>
        <w:t>补全策略：</w:t>
      </w:r>
    </w:p>
    <w:p>
      <w:pPr>
        <w:pStyle w:val="ListBullet"/>
      </w:pPr>
      <w:r>
        <w:t>zero：数值型前补0；非数值亦用0</w:t>
      </w:r>
    </w:p>
    <w:p>
      <w:pPr>
        <w:pStyle w:val="ListBullet"/>
      </w:pPr>
      <w:r>
        <w:t>linear：使用 numpy.interp 进行线性插值；非数值退化为前补首值</w:t>
      </w:r>
    </w:p>
    <w:p>
      <w:pPr>
        <w:pStyle w:val="ListBullet"/>
      </w:pPr>
      <w:r>
        <w:t>forward：前向填充首值</w:t>
      </w:r>
    </w:p>
    <w:p>
      <w:pPr>
        <w:pStyle w:val="ListBullet"/>
      </w:pPr>
      <w:r>
        <w:t>missing：使用 None 表示缺失</w:t>
      </w:r>
    </w:p>
    <w:p>
      <w:pPr>
        <w:pStyle w:val="ListBullet"/>
      </w:pPr>
      <w:r>
        <w:t>依赖聚合：MODULE_DEPENDENCIES 显式声明，get_module_input 递归合并</w:t>
      </w:r>
    </w:p>
    <w:p/>
    <w:p>
      <w:pPr>
        <w:pStyle w:val="Heading3"/>
      </w:pPr>
      <w:r>
        <w:t>2.3 主要模块/类</w:t>
      </w:r>
    </w:p>
    <w:p/>
    <w:p>
      <w:r>
        <w:t>&lt;a id="sec-2-3"&gt;&lt;/a&gt;</w:t>
      </w:r>
    </w:p>
    <w:p>
      <w:r>
        <w:t>#### 快速导航（2.3 主要模块/类）</w:t>
      </w:r>
    </w:p>
    <w:p>
      <w:pPr>
        <w:pStyle w:val="ListBullet"/>
      </w:pPr>
      <w:r>
        <w:t>[2.3.1 DataDispatcher](#sec-2-3-1)</w:t>
      </w:r>
    </w:p>
    <w:p>
      <w:pPr>
        <w:pStyle w:val="ListBullet"/>
      </w:pPr>
      <w:r>
        <w:t>[2.3.2 DataAnalysisService（同步）](#sec-2-3-2)</w:t>
      </w:r>
    </w:p>
    <w:p>
      <w:pPr>
        <w:pStyle w:val="ListBullet"/>
      </w:pPr>
      <w:r>
        <w:t>[2.3.3 AsyncDataAnalysisService（异步）](#sec-2-3-3)</w:t>
      </w:r>
    </w:p>
    <w:p>
      <w:pPr>
        <w:pStyle w:val="ListBullet"/>
      </w:pPr>
      <w:r>
        <w:t>[2.3.4 Kafka 客户端（同步/异步）](#sec-2-3-4)</w:t>
      </w:r>
    </w:p>
    <w:p>
      <w:pPr>
        <w:pStyle w:val="ListBullet"/>
      </w:pPr>
      <w:r>
        <w:t>[2.3.5 异常类与回调契约](#sec-2-3-5)</w:t>
      </w:r>
    </w:p>
    <w:p/>
    <w:p>
      <w:r>
        <w:t>本节合并了完整的接口与参数说明，涵盖构造参数、方法、返回与异常，来源于项目源代码解析与API文档校对。</w:t>
      </w:r>
    </w:p>
    <w:p/>
    <w:p>
      <w:r>
        <w:t>&lt;a id="sec-2-3-1"&gt;&lt;/a&gt;</w:t>
      </w:r>
    </w:p>
    <w:p>
      <w:r>
        <w:t>#### 2.3.1 DataDispatcher（数据分发与依赖处理核心）</w:t>
      </w:r>
    </w:p>
    <w:p/>
    <w:p>
      <w:r>
        <w:t>构造：</w:t>
      </w:r>
    </w:p>
    <w:p>
      <w:r>
        <w:rPr>
          <w:rFonts w:ascii="Courier New" w:hAnsi="Courier New" w:eastAsia="等线"/>
          <w:sz w:val="21"/>
        </w:rPr>
        <w:t>DataDispatcher(data_expire_seconds: int = 600)</w:t>
      </w:r>
    </w:p>
    <w:p>
      <w:pPr>
        <w:pStyle w:val="ListBullet"/>
      </w:pPr>
      <w:r>
        <w:t>data_expire_seconds：窗口数据过期时间（秒），默认600</w:t>
      </w:r>
    </w:p>
    <w:p/>
    <w:p>
      <w:r>
        <w:t>关键属性：</w:t>
      </w:r>
    </w:p>
    <w:p>
      <w:pPr>
        <w:pStyle w:val="ListBullet"/>
      </w:pPr>
      <w:r>
        <w:t>data_cache：{station_id: {topic: deque[(raw, ts)]}}</w:t>
      </w:r>
    </w:p>
    <w:p>
      <w:pPr>
        <w:pStyle w:val="ListBullet"/>
      </w:pPr>
      <w:r>
        <w:t>padding_strategy：'zero' | 'linear' | 'forward' | 'missing'（默认'zero'）</w:t>
      </w:r>
    </w:p>
    <w:p/>
    <w:p>
      <w:r>
        <w:t>方法：</w:t>
      </w:r>
    </w:p>
    <w:p>
      <w:pPr>
        <w:pStyle w:val="ListBullet"/>
      </w:pPr>
      <w:r>
        <w:t>set_padding_strategy(strategy: str) -&gt; None</w:t>
      </w:r>
    </w:p>
    <w:p>
      <w:pPr>
        <w:pStyle w:val="ListBullet"/>
      </w:pPr>
      <w:r>
        <w:t>设置窗口补全策略（'zero'/'linear'/'forward'/'missing'）</w:t>
      </w:r>
    </w:p>
    <w:p>
      <w:pPr>
        <w:pStyle w:val="ListBullet"/>
      </w:pPr>
      <w:r>
        <w:t>update_topic_data(station_id: str, topic: str, raw_data: dict) -&gt; None</w:t>
      </w:r>
    </w:p>
    <w:p>
      <w:pPr>
        <w:pStyle w:val="ListBullet"/>
      </w:pPr>
      <w:r>
        <w:t>将原始数据入队到对应窗口；异常以 DispatcherError 记录并隔离</w:t>
      </w:r>
    </w:p>
    <w:p>
      <w:pPr>
        <w:pStyle w:val="ListBullet"/>
      </w:pPr>
      <w:r>
        <w:t>get_topic_window(station_id: str, topic: str) -&gt; list</w:t>
      </w:r>
    </w:p>
    <w:p>
      <w:pPr>
        <w:pStyle w:val="ListBullet"/>
      </w:pPr>
      <w:r>
        <w:t>返回按时间顺序的 data 列表</w:t>
      </w:r>
    </w:p>
    <w:p>
      <w:pPr>
        <w:pStyle w:val="ListBullet"/>
      </w:pPr>
      <w:r>
        <w:t>get_module_input(station_id: str, module: str) -&gt; dict | None</w:t>
      </w:r>
    </w:p>
    <w:p>
      <w:pPr>
        <w:pStyle w:val="ListBullet"/>
      </w:pPr>
      <w:r>
        <w:t>解析窗口+补全+字段聚合+依赖聚合后返回模块输入；异常记录并返回 None</w:t>
      </w:r>
    </w:p>
    <w:p>
      <w:pPr>
        <w:pStyle w:val="ListBullet"/>
      </w:pPr>
      <w:r>
        <w:t>get_all_outputs(station_id: str) -&gt; dict</w:t>
      </w:r>
    </w:p>
    <w:p>
      <w:pPr>
        <w:pStyle w:val="ListBullet"/>
      </w:pPr>
      <w:r>
        <w:t>返回所有业务模块的输入结构 {module: input}</w:t>
      </w:r>
    </w:p>
    <w:p>
      <w:pPr>
        <w:pStyle w:val="ListBullet"/>
      </w:pPr>
      <w:r>
        <w:t>clean_expired() -&gt; None</w:t>
      </w:r>
    </w:p>
    <w:p>
      <w:pPr>
        <w:pStyle w:val="ListBullet"/>
      </w:pPr>
      <w:r>
        <w:t>清理过期窗口数据；若场站窗口全空则整体移除</w:t>
      </w:r>
    </w:p>
    <w:p>
      <w:pPr>
        <w:pStyle w:val="ListBullet"/>
      </w:pPr>
      <w:r>
        <w:t>reload_config(config_mod) -&gt; None</w:t>
      </w:r>
    </w:p>
    <w:p>
      <w:pPr>
        <w:pStyle w:val="ListBullet"/>
      </w:pPr>
      <w:r>
        <w:t>热更新 Topic/窗口/依赖配置</w:t>
      </w:r>
    </w:p>
    <w:p/>
    <w:p>
      <w:r>
        <w:t>补全策略说明：</w:t>
      </w:r>
    </w:p>
    <w:p>
      <w:pPr>
        <w:pStyle w:val="ListBullet"/>
      </w:pPr>
      <w:r>
        <w:t>zero：前补0（非数值也使用0）</w:t>
      </w:r>
    </w:p>
    <w:p>
      <w:pPr>
        <w:pStyle w:val="ListBullet"/>
      </w:pPr>
      <w:r>
        <w:t>linear：数值序列使用 numpy.interp 线性插值；非数值退化为前补首值</w:t>
      </w:r>
    </w:p>
    <w:p>
      <w:pPr>
        <w:pStyle w:val="ListBullet"/>
      </w:pPr>
      <w:r>
        <w:t>forward：前向填充首值</w:t>
      </w:r>
    </w:p>
    <w:p>
      <w:pPr>
        <w:pStyle w:val="ListBullet"/>
      </w:pPr>
      <w:r>
        <w:t>missing：使用 None 表示缺失</w:t>
      </w:r>
    </w:p>
    <w:p/>
    <w:p>
      <w:r>
        <w:t>&lt;a id="sec-2-3-2"&gt;&lt;/a&gt;</w:t>
      </w:r>
    </w:p>
    <w:p>
      <w:r>
        <w:t>#### 2.3.2 DataAnalysisService（同步服务）</w:t>
      </w:r>
    </w:p>
    <w:p/>
    <w:p>
      <w:r>
        <w:t>构造：</w:t>
      </w:r>
    </w:p>
    <w:p>
      <w:r>
        <w:rPr>
          <w:rFonts w:ascii="Courier New" w:hAnsi="Courier New" w:eastAsia="等线"/>
          <w:sz w:val="21"/>
        </w:rPr>
        <w:t>DataAnalysisService(</w:t>
        <w:br/>
        <w:t xml:space="preserve">  module_name: str | None = None,</w:t>
        <w:br/>
        <w:t xml:space="preserve">  topics: list[str] | None = None,</w:t>
        <w:br/>
        <w:t xml:space="preserve">  kafka_config: dict | None = None,</w:t>
        <w:br/>
        <w:t xml:space="preserve">  data_expire_seconds: int = 600,</w:t>
        <w:br/>
        <w:t xml:space="preserve">  output_topic_prefix: str = "MODULE-OUTPUT-",</w:t>
        <w:br/>
        <w:t>)</w:t>
      </w:r>
    </w:p>
    <w:p>
      <w:r>
        <w:t>要点：</w:t>
      </w:r>
    </w:p>
    <w:p>
      <w:pPr>
        <w:pStyle w:val="ListBullet"/>
      </w:pPr>
      <w:r>
        <w:t>topics 默认来自配置中的所有 Topic</w:t>
      </w:r>
    </w:p>
    <w:p>
      <w:pPr>
        <w:pStyle w:val="ListBullet"/>
      </w:pPr>
      <w:r>
        <w:t>若提供 module_name，则输出Topic为 f"{prefix}{module_name.upper()}"</w:t>
      </w:r>
    </w:p>
    <w:p/>
    <w:p>
      <w:r>
        <w:t>方法：</w:t>
      </w:r>
    </w:p>
    <w:p>
      <w:pPr>
        <w:pStyle w:val="ListBullet"/>
      </w:pPr>
      <w:r>
        <w:t>start(callback: callable | None = None, background: bool = True) -&gt; None</w:t>
      </w:r>
    </w:p>
    <w:p>
      <w:pPr>
        <w:pStyle w:val="ListBullet"/>
      </w:pPr>
      <w:r>
        <w:t>后台线程或前台阻塞运行主循环</w:t>
      </w:r>
    </w:p>
    <w:p>
      <w:pPr>
        <w:pStyle w:val="ListBullet"/>
      </w:pPr>
      <w:r>
        <w:t>回调签名：callback(station_id: str, module_input: dict) -&gt; Any</w:t>
      </w:r>
    </w:p>
    <w:p>
      <w:pPr>
        <w:pStyle w:val="ListBullet"/>
      </w:pPr>
      <w:r>
        <w:t>回调异常被捕获并记录；返回非 None 时优先作为上传内容</w:t>
      </w:r>
    </w:p>
    <w:p>
      <w:pPr>
        <w:pStyle w:val="ListBullet"/>
      </w:pPr>
      <w:r>
        <w:t>stop() -&gt; None</w:t>
      </w:r>
    </w:p>
    <w:p>
      <w:pPr>
        <w:pStyle w:val="ListBullet"/>
      </w:pPr>
      <w:r>
        <w:t>停止主循环、关闭Kafka、回收线程池</w:t>
      </w:r>
    </w:p>
    <w:p>
      <w:pPr>
        <w:pStyle w:val="ListBullet"/>
      </w:pPr>
      <w:r>
        <w:t>get_outputs(station_id: str) -&gt; dict</w:t>
      </w:r>
    </w:p>
    <w:p>
      <w:pPr>
        <w:pStyle w:val="ListBullet"/>
      </w:pPr>
      <w:r>
        <w:t>返回当前缓存下的所有模块输入</w:t>
      </w:r>
    </w:p>
    <w:p>
      <w:pPr>
        <w:pStyle w:val="ListBullet"/>
      </w:pPr>
      <w:r>
        <w:t>reload_config() -&gt; None</w:t>
      </w:r>
    </w:p>
    <w:p>
      <w:pPr>
        <w:pStyle w:val="ListBullet"/>
      </w:pPr>
      <w:r>
        <w:t>重新加载 config.py 并通知 dispatcher 热更新</w:t>
      </w:r>
    </w:p>
    <w:p>
      <w:pPr>
        <w:pStyle w:val="ListBullet"/>
      </w:pPr>
      <w:r>
        <w:t>get_station_status() -&gt; dict</w:t>
      </w:r>
    </w:p>
    <w:p>
      <w:pPr>
        <w:pStyle w:val="ListBullet"/>
      </w:pPr>
      <w:r>
        <w:t>{station_id: {running: bool, future: Future}}</w:t>
      </w:r>
    </w:p>
    <w:p>
      <w:pPr>
        <w:pStyle w:val="ListBullet"/>
      </w:pPr>
      <w:r>
        <w:t>get_service_status() -&gt; dict</w:t>
      </w:r>
    </w:p>
    <w:p>
      <w:pPr>
        <w:pStyle w:val="ListBullet"/>
      </w:pPr>
      <w:r>
        <w:t>{main_thread_alive, consumer_alive, producer_alive, station_count}</w:t>
      </w:r>
    </w:p>
    <w:p/>
    <w:p>
      <w:r>
        <w:t>异常：KafkaConnectionError（初始化/发送/消费失败时）</w:t>
      </w:r>
    </w:p>
    <w:p/>
    <w:p>
      <w:r>
        <w:t>&lt;a id="sec-2-3-3"&gt;&lt;/a&gt;</w:t>
      </w:r>
    </w:p>
    <w:p>
      <w:r>
        <w:t>#### 2.3.3 AsyncDataAnalysisService（异步服务）</w:t>
      </w:r>
    </w:p>
    <w:p/>
    <w:p>
      <w:r>
        <w:t>构造参数与同步版本一致；内部以 asyncio 实现场站 Task 并发。</w:t>
      </w:r>
    </w:p>
    <w:p/>
    <w:p>
      <w:r>
        <w:t>方法：</w:t>
      </w:r>
    </w:p>
    <w:p>
      <w:pPr>
        <w:pStyle w:val="ListBullet"/>
      </w:pPr>
      <w:r>
        <w:t>await start(callback: callable | None = None) -&gt; None</w:t>
      </w:r>
    </w:p>
    <w:p>
      <w:pPr>
        <w:pStyle w:val="ListBullet"/>
      </w:pPr>
      <w:r>
        <w:t>await stop() -&gt; None</w:t>
      </w:r>
    </w:p>
    <w:p>
      <w:pPr>
        <w:pStyle w:val="ListBullet"/>
      </w:pPr>
      <w:r>
        <w:t>get_outputs(station_id: str) -&gt; dict</w:t>
      </w:r>
    </w:p>
    <w:p>
      <w:pPr>
        <w:pStyle w:val="ListBullet"/>
      </w:pPr>
      <w:r>
        <w:t>await add_station(station_id: str, callback: callable) -&gt; None</w:t>
      </w:r>
    </w:p>
    <w:p>
      <w:pPr>
        <w:pStyle w:val="ListBullet"/>
      </w:pPr>
      <w:r>
        <w:t>await remove_station(station_id: str) -&gt; None</w:t>
      </w:r>
    </w:p>
    <w:p>
      <w:pPr>
        <w:pStyle w:val="ListBullet"/>
      </w:pPr>
      <w:r>
        <w:t>get_station_status() -&gt; dict（{station_id: {running: bool, task: asyncio.Task}}）</w:t>
      </w:r>
    </w:p>
    <w:p/>
    <w:p>
      <w:r>
        <w:t>回调支持同步或异步函数；当返回值非 None 时优先上传该结果，否则上传 module_input。</w:t>
      </w:r>
    </w:p>
    <w:p/>
    <w:p>
      <w:r>
        <w:t>&lt;a id="sec-2-3-4"&gt;&lt;/a&gt;</w:t>
      </w:r>
    </w:p>
    <w:p>
      <w:r>
        <w:t>#### 2.3.4 Kafka 客户端（同步/异步）</w:t>
      </w:r>
    </w:p>
    <w:p/>
    <w:p>
      <w:r>
        <w:t>兼容配置：支持嵌套与扁平读取 bootstrap_servers 与常用参数（子配置优先，回退顶层）。</w:t>
      </w:r>
    </w:p>
    <w:p/>
    <w:p>
      <w:pPr>
        <w:pStyle w:val="ListBullet"/>
      </w:pPr>
      <w:r>
        <w:t>KafkaConsumerClient(topics: list[str], config: dict, max_retries: int = 5, retry_interval: int = 5)</w:t>
      </w:r>
    </w:p>
    <w:p>
      <w:pPr>
        <w:pStyle w:val="ListBullet"/>
      </w:pPr>
      <w:r>
        <w:t>poll(timeout_ms: int = 1000) -&gt; dict[TopicPartition, list[Message]]</w:t>
      </w:r>
    </w:p>
    <w:p>
      <w:pPr>
        <w:pStyle w:val="ListBullet"/>
      </w:pPr>
      <w:r>
        <w:t>close() -&gt; None</w:t>
      </w:r>
    </w:p>
    <w:p>
      <w:pPr>
        <w:pStyle w:val="ListBullet"/>
      </w:pPr>
      <w:r>
        <w:t>行为：重试连接；value 以 JSON 反序列化为 dict</w:t>
      </w:r>
    </w:p>
    <w:p/>
    <w:p>
      <w:pPr>
        <w:pStyle w:val="ListBullet"/>
      </w:pPr>
      <w:r>
        <w:t>KafkaProducerClient(config: dict, max_retries: int = 5, retry_interval: int = 5)</w:t>
      </w:r>
    </w:p>
    <w:p>
      <w:pPr>
        <w:pStyle w:val="ListBullet"/>
      </w:pPr>
      <w:r>
        <w:t>send(topic: str, value: dict) -&gt; None（内部 flush）</w:t>
      </w:r>
    </w:p>
    <w:p>
      <w:pPr>
        <w:pStyle w:val="ListBullet"/>
      </w:pPr>
      <w:r>
        <w:t>close() -&gt; None</w:t>
      </w:r>
    </w:p>
    <w:p>
      <w:pPr>
        <w:pStyle w:val="ListBullet"/>
      </w:pPr>
      <w:r>
        <w:t>行为：失败重试，最终抛出异常</w:t>
      </w:r>
    </w:p>
    <w:p/>
    <w:p>
      <w:pPr>
        <w:pStyle w:val="ListBullet"/>
      </w:pPr>
      <w:r>
        <w:t>AsyncKafkaConsumerClient(topics: list[str], config: dict, loop=None)</w:t>
      </w:r>
    </w:p>
    <w:p>
      <w:pPr>
        <w:pStyle w:val="ListBullet"/>
      </w:pPr>
      <w:r>
        <w:t>await start() -&gt; None</w:t>
      </w:r>
    </w:p>
    <w:p>
      <w:pPr>
        <w:pStyle w:val="ListBullet"/>
      </w:pPr>
      <w:r>
        <w:t>await getone() -&gt; Message（未启动将抛出明确错误）</w:t>
      </w:r>
    </w:p>
    <w:p>
      <w:pPr>
        <w:pStyle w:val="ListBullet"/>
      </w:pPr>
      <w:r>
        <w:t>await stop() -&gt; None</w:t>
      </w:r>
    </w:p>
    <w:p/>
    <w:p>
      <w:pPr>
        <w:pStyle w:val="ListBullet"/>
      </w:pPr>
      <w:r>
        <w:t>AsyncKafkaProducerClient(config: dict, loop=None)</w:t>
      </w:r>
    </w:p>
    <w:p>
      <w:pPr>
        <w:pStyle w:val="ListBullet"/>
      </w:pPr>
      <w:r>
        <w:t>await start() -&gt; None</w:t>
      </w:r>
    </w:p>
    <w:p>
      <w:pPr>
        <w:pStyle w:val="ListBullet"/>
      </w:pPr>
      <w:r>
        <w:t>await send(topic: str, value: dict) -&gt; None（send_and_wait；未启动将抛出明确错误）</w:t>
      </w:r>
    </w:p>
    <w:p>
      <w:pPr>
        <w:pStyle w:val="ListBullet"/>
      </w:pPr>
      <w:r>
        <w:t>await stop() -&gt; None</w:t>
      </w:r>
    </w:p>
    <w:p/>
    <w:p>
      <w:r>
        <w:t>参数透传白名单：</w:t>
      </w:r>
    </w:p>
    <w:p>
      <w:pPr>
        <w:pStyle w:val="ListBullet"/>
      </w:pPr>
      <w:r>
        <w:t>消费者（同步 kafka-python）：group_id, auto_offset_reset, enable_auto_commit, max_poll_records, session_timeout_ms, request_timeout_ms, heartbeat_interval_ms, max_poll_interval_ms, security_protocol, sasl_mechanism, sasl_plain_username, sasl_plain_password, ssl_cafile, ssl_certfile, ssl_keyfile</w:t>
      </w:r>
    </w:p>
    <w:p>
      <w:pPr>
        <w:pStyle w:val="ListBullet"/>
      </w:pPr>
      <w:r>
        <w:t>生产者（同步 kafka-python）：acks, retries, compression_type, linger_ms, batch_size, max_in_flight_requests_per_connection, buffer_memory, security_protocol, sasl_mechanism, sasl_plain_username, sasl_plain_password, ssl_cafile, ssl_certfile, ssl_keyfile</w:t>
      </w:r>
    </w:p>
    <w:p>
      <w:pPr>
        <w:pStyle w:val="ListBullet"/>
      </w:pPr>
      <w:r>
        <w:t>异步（aiokafka）消费者/生产者：security_protocol, sasl_mechanism, sasl_plain_username, sasl_plain_password</w:t>
      </w:r>
    </w:p>
    <w:p/>
    <w:p>
      <w:r>
        <w:t>&lt;a id="sec-2-3-5"&gt;&lt;/a&gt;</w:t>
      </w:r>
    </w:p>
    <w:p>
      <w:r>
        <w:t>#### 2.3.5 异常类与回调契约（摘要）</w:t>
      </w:r>
    </w:p>
    <w:p/>
    <w:p>
      <w:r>
        <w:t>异常：</w:t>
      </w:r>
    </w:p>
    <w:p>
      <w:pPr>
        <w:pStyle w:val="ListBullet"/>
      </w:pPr>
      <w:r>
        <w:t>DataAnalysisError：数据契约不满足（非 dict/缺 ID）</w:t>
      </w:r>
    </w:p>
    <w:p>
      <w:pPr>
        <w:pStyle w:val="ListBullet"/>
      </w:pPr>
      <w:r>
        <w:t>KafkaConnectionError：连接/消费/发送失败</w:t>
      </w:r>
    </w:p>
    <w:p>
      <w:pPr>
        <w:pStyle w:val="ListBullet"/>
      </w:pPr>
      <w:r>
        <w:t>DispatcherError：窗口/解析/依赖异常</w:t>
      </w:r>
    </w:p>
    <w:p/>
    <w:p>
      <w:r>
        <w:t>回调契约：</w:t>
      </w:r>
    </w:p>
    <w:p>
      <w:r>
        <w:rPr>
          <w:rFonts w:ascii="Courier New" w:hAnsi="Courier New" w:eastAsia="等线"/>
          <w:sz w:val="21"/>
        </w:rPr>
        <w:t>def callback(station_id: str, module_input: dict) -&gt; Any</w:t>
        <w:br/>
        <w:t>async def callback(station_id: str, module_input: dict) -&gt; Any</w:t>
      </w:r>
    </w:p>
    <w:p>
      <w:r>
        <w:t>返回值将作为上传内容；返回 None 时上传 module_input。</w:t>
      </w:r>
    </w:p>
    <w:p/>
    <w:p>
      <w:pPr>
        <w:pStyle w:val="Heading3"/>
      </w:pPr>
      <w:r>
        <w:t>2.4 输入与输出</w:t>
      </w:r>
    </w:p>
    <w:p/>
    <w:p>
      <w:pPr>
        <w:pStyle w:val="ListBullet"/>
      </w:pPr>
      <w:r>
        <w:t>输入：</w:t>
      </w:r>
    </w:p>
    <w:p>
      <w:pPr>
        <w:pStyle w:val="ListBullet"/>
      </w:pPr>
      <w:r>
        <w:t>Kafka消息（多Topic），每条至少包含 station_id/host_id/meter_id 之一</w:t>
      </w:r>
    </w:p>
    <w:p>
      <w:pPr>
        <w:pStyle w:val="ListBullet"/>
      </w:pPr>
      <w:r>
        <w:t>配置：</w:t>
      </w:r>
    </w:p>
    <w:p>
      <w:pPr>
        <w:pStyle w:val="ListBullet"/>
      </w:pPr>
      <w:r>
        <w:t>KAFKA_CONFIG（支持嵌套与扁平；见附录A）</w:t>
      </w:r>
    </w:p>
    <w:p>
      <w:pPr>
        <w:pStyle w:val="ListBullet"/>
      </w:pPr>
      <w:r>
        <w:t>TOPIC_DETAIL（fields, window_size 等）</w:t>
      </w:r>
    </w:p>
    <w:p>
      <w:pPr>
        <w:pStyle w:val="ListBullet"/>
      </w:pPr>
      <w:r>
        <w:t>MODULE_DEPENDENCIES（模块依赖）</w:t>
      </w:r>
    </w:p>
    <w:p>
      <w:pPr>
        <w:pStyle w:val="ListBullet"/>
      </w:pPr>
      <w:r>
        <w:t>输出：</w:t>
      </w:r>
    </w:p>
    <w:p>
      <w:pPr>
        <w:pStyle w:val="ListBullet"/>
      </w:pPr>
      <w:r>
        <w:t>get_module_input(station, module) → dict</w:t>
      </w:r>
    </w:p>
    <w:p>
      <w:pPr>
        <w:pStyle w:val="ListBullet"/>
      </w:pPr>
      <w:r>
        <w:t>get_all_outputs(station) → {module: dict}</w:t>
      </w:r>
    </w:p>
    <w:p>
      <w:pPr>
        <w:pStyle w:val="ListBullet"/>
      </w:pPr>
      <w:r>
        <w:t>可选：Callback返回值或Kafka上传数据，统一包含 station_id、output、timestamp</w:t>
      </w:r>
    </w:p>
    <w:p/>
    <w:p>
      <w:pPr>
        <w:pStyle w:val="Heading3"/>
      </w:pPr>
      <w:r>
        <w:t>2.5 开发与运行环境</w:t>
      </w:r>
    </w:p>
    <w:p/>
    <w:p>
      <w:pPr>
        <w:pStyle w:val="ListBullet"/>
      </w:pPr>
      <w:r>
        <w:t>语言：Python 3.9+</w:t>
      </w:r>
    </w:p>
    <w:p>
      <w:pPr>
        <w:pStyle w:val="ListBullet"/>
      </w:pPr>
      <w:r>
        <w:t>依赖：kafka-python、aiokafka、numpy、pytest、python-docx（仅用于文档导出脚本）</w:t>
      </w:r>
    </w:p>
    <w:p>
      <w:pPr>
        <w:pStyle w:val="ListBullet"/>
      </w:pPr>
      <w:r>
        <w:t>运行：Linux/Windows；Kafka 2.2+</w:t>
      </w:r>
    </w:p>
    <w:p/>
    <w:p>
      <w:pPr>
        <w:pStyle w:val="Heading2"/>
      </w:pPr>
      <w:r>
        <w:t>3. 算法契约（Inputs/Outputs/Errors）</w:t>
      </w:r>
    </w:p>
    <w:p/>
    <w:p>
      <w:pPr>
        <w:pStyle w:val="ListBullet"/>
      </w:pPr>
      <w:r>
        <w:t>输入契约：</w:t>
      </w:r>
    </w:p>
    <w:p>
      <w:pPr>
        <w:pStyle w:val="ListBullet"/>
      </w:pPr>
      <w:r>
        <w:t>Kafka消息为JSON可反序列化为dict</w:t>
      </w:r>
    </w:p>
    <w:p>
      <w:pPr>
        <w:pStyle w:val="ListBullet"/>
      </w:pPr>
      <w:r>
        <w:t>包含 station_id/host_id/meter_id 至少一个，用于路由</w:t>
      </w:r>
    </w:p>
    <w:p>
      <w:pPr>
        <w:pStyle w:val="ListBullet"/>
      </w:pPr>
      <w:r>
        <w:t>Topic在 TOPIC_DETAIL 中有配置（window_size≥1）</w:t>
      </w:r>
    </w:p>
    <w:p>
      <w:pPr>
        <w:pStyle w:val="ListBullet"/>
      </w:pPr>
      <w:r>
        <w:t>输出契约：</w:t>
      </w:r>
    </w:p>
    <w:p>
      <w:pPr>
        <w:pStyle w:val="ListBullet"/>
      </w:pPr>
      <w:r>
        <w:t>模块输入包含“字段窗口后缀 _window”与“最新值字段”</w:t>
      </w:r>
    </w:p>
    <w:p>
      <w:pPr>
        <w:pStyle w:val="ListBullet"/>
      </w:pPr>
      <w:r>
        <w:t>对缺失与不足窗口，遵循 padding_strategy 约定</w:t>
      </w:r>
    </w:p>
    <w:p>
      <w:pPr>
        <w:pStyle w:val="ListBullet"/>
      </w:pPr>
      <w:r>
        <w:t>错误模式：</w:t>
      </w:r>
    </w:p>
    <w:p>
      <w:pPr>
        <w:pStyle w:val="ListBullet"/>
      </w:pPr>
      <w:r>
        <w:t>Kafka连接失败：重试+错误上报，不阻塞主流程</w:t>
      </w:r>
    </w:p>
    <w:p>
      <w:pPr>
        <w:pStyle w:val="ListBullet"/>
      </w:pPr>
      <w:r>
        <w:t>解析异常/依赖缺失：记录日志并返回None/降级输出</w:t>
      </w:r>
    </w:p>
    <w:p>
      <w:pPr>
        <w:pStyle w:val="ListBullet"/>
      </w:pPr>
      <w:r>
        <w:t>回调异常：捕获并隔离，不影响其他场站与主循环</w:t>
      </w:r>
    </w:p>
    <w:p/>
    <w:p>
      <w:pPr>
        <w:pStyle w:val="Heading2"/>
      </w:pPr>
      <w:r>
        <w:t>4. 性能标准与验收标准</w:t>
      </w:r>
    </w:p>
    <w:p/>
    <w:p>
      <w:pPr>
        <w:pStyle w:val="Heading3"/>
      </w:pPr>
      <w:r>
        <w:t>4.1 性能标准（建议值，可按规模调优）</w:t>
      </w:r>
    </w:p>
    <w:p/>
    <w:p>
      <w:pPr>
        <w:pStyle w:val="ListBullet"/>
      </w:pPr>
      <w:r>
        <w:t>吞吐量：单实例每秒处理消息数≥N（与分区数与CPU相关，按部署SLA设定）</w:t>
      </w:r>
    </w:p>
    <w:p>
      <w:pPr>
        <w:pStyle w:val="ListBullet"/>
      </w:pPr>
      <w:r>
        <w:t>端到端延迟：95分位 ≤ 1s（异步链路，消息到模块输入）</w:t>
      </w:r>
    </w:p>
    <w:p>
      <w:pPr>
        <w:pStyle w:val="ListBullet"/>
      </w:pPr>
      <w:r>
        <w:t>内存占用：受 window_size 与场站数线性增长，常态&lt;1GB（按配置评估）</w:t>
      </w:r>
    </w:p>
    <w:p>
      <w:pPr>
        <w:pStyle w:val="ListBullet"/>
      </w:pPr>
      <w:r>
        <w:t>重连恢复：Kafka短暂故障恢复≤30s，无数据丢失（acks=all 前提）</w:t>
      </w:r>
    </w:p>
    <w:p/>
    <w:p>
      <w:pPr>
        <w:pStyle w:val="Heading3"/>
      </w:pPr>
      <w:r>
        <w:t>4.2 验收标准（必达项）</w:t>
      </w:r>
    </w:p>
    <w:p/>
    <w:p>
      <w:pPr>
        <w:pStyle w:val="ListBullet"/>
      </w:pPr>
      <w:r>
        <w:t>功能验收：</w:t>
      </w:r>
    </w:p>
    <w:p>
      <w:pPr>
        <w:pStyle w:val="ListBullet"/>
      </w:pPr>
      <w:r>
        <w:t>多Topic消息正确聚合为模块输入</w:t>
      </w:r>
    </w:p>
    <w:p>
      <w:pPr>
        <w:pStyle w:val="ListBullet"/>
      </w:pPr>
      <w:r>
        <w:t>四种补全策略符合定义与示例</w:t>
      </w:r>
    </w:p>
    <w:p>
      <w:pPr>
        <w:pStyle w:val="ListBullet"/>
      </w:pPr>
      <w:r>
        <w:t>依赖模块聚合字段正确、无循环死锁</w:t>
      </w:r>
    </w:p>
    <w:p>
      <w:pPr>
        <w:pStyle w:val="ListBullet"/>
      </w:pPr>
      <w:r>
        <w:t>同步与异步服务均可运行，支持回调与Kafka上传</w:t>
      </w:r>
    </w:p>
    <w:p>
      <w:pPr>
        <w:pStyle w:val="ListBullet"/>
      </w:pPr>
      <w:r>
        <w:t>稳定性验收：</w:t>
      </w:r>
    </w:p>
    <w:p>
      <w:pPr>
        <w:pStyle w:val="ListBullet"/>
      </w:pPr>
      <w:r>
        <w:t>Kafka断连/异常自动恢复，主循环不中断</w:t>
      </w:r>
    </w:p>
    <w:p>
      <w:pPr>
        <w:pStyle w:val="ListBullet"/>
      </w:pPr>
      <w:r>
        <w:t>过期清理正确回收窗口数据，无内存泄露</w:t>
      </w:r>
    </w:p>
    <w:p>
      <w:pPr>
        <w:pStyle w:val="ListBullet"/>
      </w:pPr>
      <w:r>
        <w:t>兼容性验收：</w:t>
      </w:r>
    </w:p>
    <w:p>
      <w:pPr>
        <w:pStyle w:val="ListBullet"/>
      </w:pPr>
      <w:r>
        <w:t>KAFKA_CONFIG 支持嵌套与扁平两种格式</w:t>
      </w:r>
    </w:p>
    <w:p>
      <w:pPr>
        <w:pStyle w:val="ListBullet"/>
      </w:pPr>
      <w:r>
        <w:t>Windows/Linux 环境可运行（tests 全通过）</w:t>
      </w:r>
    </w:p>
    <w:p/>
    <w:p>
      <w:pPr>
        <w:pStyle w:val="Heading2"/>
      </w:pPr>
      <w:r>
        <w:t>5. 关键算法细节与边界场景</w:t>
      </w:r>
    </w:p>
    <w:p/>
    <w:p>
      <w:pPr>
        <w:pStyle w:val="ListBullet"/>
      </w:pPr>
      <w:r>
        <w:t>空窗口：返回 None 或按策略填充（missing→全None）</w:t>
      </w:r>
    </w:p>
    <w:p>
      <w:pPr>
        <w:pStyle w:val="ListBullet"/>
      </w:pPr>
      <w:r>
        <w:t>非数值线性插值：退化为前补首值，避免异常</w:t>
      </w:r>
    </w:p>
    <w:p>
      <w:pPr>
        <w:pStyle w:val="ListBullet"/>
      </w:pPr>
      <w:r>
        <w:t>递归依赖：深度优先安全合并，异常隔离并日志记录</w:t>
      </w:r>
    </w:p>
    <w:p>
      <w:pPr>
        <w:pStyle w:val="ListBullet"/>
      </w:pPr>
      <w:r>
        <w:t>乱序与重复：以到达顺序进入窗口，业务可结合timestamp在解析器层处理</w:t>
      </w:r>
    </w:p>
    <w:p>
      <w:pPr>
        <w:pStyle w:val="ListBullet"/>
      </w:pPr>
      <w:r>
        <w:t>大窗口/高频：建议压缩与批量配置（producer linger_ms/batch_size）</w:t>
      </w:r>
    </w:p>
    <w:p/>
    <w:p>
      <w:pPr>
        <w:pStyle w:val="Heading2"/>
      </w:pPr>
      <w:r>
        <w:t>6. 监控与可观测性</w:t>
      </w:r>
    </w:p>
    <w:p/>
    <w:p>
      <w:pPr>
        <w:pStyle w:val="ListBullet"/>
      </w:pPr>
      <w:r>
        <w:t>日志：模块化日志，错误统一 handle_error(context)</w:t>
      </w:r>
    </w:p>
    <w:p>
      <w:pPr>
        <w:pStyle w:val="ListBullet"/>
      </w:pPr>
      <w:r>
        <w:t>指标（可选）：处理总量、错误计数、内存使用、处理耗时直方图</w:t>
      </w:r>
    </w:p>
    <w:p>
      <w:pPr>
        <w:pStyle w:val="ListBullet"/>
      </w:pPr>
      <w:r>
        <w:t>健康检查：/health 提供基本存活信息</w:t>
      </w:r>
    </w:p>
    <w:p/>
    <w:p>
      <w:pPr>
        <w:pStyle w:val="Heading2"/>
      </w:pPr>
      <w:r>
        <w:t>7. 安全与可用性</w:t>
      </w:r>
    </w:p>
    <w:p/>
    <w:p>
      <w:pPr>
        <w:pStyle w:val="ListBullet"/>
      </w:pPr>
      <w:r>
        <w:t>Kafka生产：acks=all + retries≥3，降低丢失风险</w:t>
      </w:r>
    </w:p>
    <w:p>
      <w:pPr>
        <w:pStyle w:val="ListBullet"/>
      </w:pPr>
      <w:r>
        <w:t>配置热更新：DataDispatcher.reload_config 动态刷新窗口/依赖</w:t>
      </w:r>
    </w:p>
    <w:p>
      <w:pPr>
        <w:pStyle w:val="ListBullet"/>
      </w:pPr>
      <w:r>
        <w:t>线程/协程隔离：场站级线程/Task，局部异常不扩散</w:t>
      </w:r>
    </w:p>
    <w:p/>
    <w:p>
      <w:pPr>
        <w:pStyle w:val="Heading2"/>
      </w:pPr>
      <w:r>
        <w:t>8. 附录</w:t>
      </w:r>
    </w:p>
    <w:p/>
    <w:p>
      <w:pPr>
        <w:pStyle w:val="Heading3"/>
      </w:pPr>
      <w:r>
        <w:t>附录A：Kafka配置示例（嵌套/扁平，兼容）</w:t>
      </w:r>
    </w:p>
    <w:p/>
    <w:p>
      <w:pPr>
        <w:pStyle w:val="ListBullet"/>
      </w:pPr>
      <w:r>
        <w:t>嵌套（推荐）：</w:t>
      </w:r>
    </w:p>
    <w:p>
      <w:r>
        <w:rPr>
          <w:rFonts w:ascii="Courier New" w:hAnsi="Courier New" w:eastAsia="等线"/>
          <w:sz w:val="21"/>
        </w:rPr>
        <w:t>KAFKA_CONFIG = {</w:t>
        <w:br/>
        <w:t xml:space="preserve">    'consumer': {</w:t>
        <w:br/>
        <w:t xml:space="preserve">        'bootstrap_servers': ['kafka1:9092', 'kafka2:9092'],</w:t>
        <w:br/>
        <w:t xml:space="preserve">        'group_id': 'data_analysis',</w:t>
        <w:br/>
        <w:t xml:space="preserve">        'auto_offset_reset': 'latest',</w:t>
        <w:br/>
        <w:t xml:space="preserve">        'enable_auto_commit': True,</w:t>
        <w:br/>
        <w:t xml:space="preserve">        'max_poll_records': 500,</w:t>
        <w:br/>
        <w:t xml:space="preserve">    },</w:t>
        <w:br/>
        <w:t xml:space="preserve">    'producer': {</w:t>
        <w:br/>
        <w:t xml:space="preserve">        'bootstrap_servers': ['kafka1:9092', 'kafka2:9092'],</w:t>
        <w:br/>
        <w:t xml:space="preserve">        'acks': 'all',</w:t>
        <w:br/>
        <w:t xml:space="preserve">        'retries': 3,</w:t>
        <w:br/>
        <w:t xml:space="preserve">        'compression_type': 'gzip',</w:t>
        <w:br/>
        <w:t xml:space="preserve">    }</w:t>
        <w:br/>
        <w:t>}</w:t>
      </w:r>
    </w:p>
    <w:p>
      <w:pPr>
        <w:pStyle w:val="ListBullet"/>
      </w:pPr>
      <w:r>
        <w:t>扁平（向后兼容）：</w:t>
      </w:r>
    </w:p>
    <w:p>
      <w:r>
        <w:rPr>
          <w:rFonts w:ascii="Courier New" w:hAnsi="Courier New" w:eastAsia="等线"/>
          <w:sz w:val="21"/>
        </w:rPr>
        <w:t>KAFKA_CONFIG = {</w:t>
        <w:br/>
        <w:t xml:space="preserve">    'bootstrap_servers': ['kafka1:9092', 'kafka2:9092'],</w:t>
        <w:br/>
        <w:t xml:space="preserve">    'group_id': 'data_analysis',</w:t>
        <w:br/>
        <w:t xml:space="preserve">    'auto_offset_reset': 'latest',</w:t>
        <w:br/>
        <w:t xml:space="preserve">    'enable_auto_commit': True,</w:t>
        <w:br/>
        <w:t>}</w:t>
      </w:r>
    </w:p>
    <w:p/>
    <w:p>
      <w:r>
        <w:t>注意：当前实现要求顶层存在 bootstrap_servers；若仅在嵌套中声明，需确保代码已更新为同时兼容两种声明方式。</w:t>
      </w:r>
    </w:p>
    <w:p/>
    <w:p>
      <w:pPr>
        <w:pStyle w:val="Heading3"/>
      </w:pPr>
      <w:r>
        <w:t>附录B：Topic配置与窗口</w:t>
      </w:r>
    </w:p>
    <w:p/>
    <w:p>
      <w:r>
        <w:rPr>
          <w:rFonts w:ascii="Courier New" w:hAnsi="Courier New" w:eastAsia="等线"/>
          <w:sz w:val="21"/>
        </w:rPr>
        <w:t>TOPIC_DETAIL = {</w:t>
        <w:br/>
        <w:t xml:space="preserve">  'SCHEDULE-STATION-PARAM': {</w:t>
        <w:br/>
        <w:t xml:space="preserve">    'fields': ['station_id', 'lat', 'lng', ...],</w:t>
        <w:br/>
        <w:t xml:space="preserve">    'window_size': 1</w:t>
        <w:br/>
        <w:t xml:space="preserve">  },</w:t>
        <w:br/>
        <w:t xml:space="preserve">  'SCHEDULE-STATION-REALTIME-DATA': {</w:t>
        <w:br/>
        <w:t xml:space="preserve">    'fields': ['p', 'q', 'soc', ...],</w:t>
        <w:br/>
        <w:t xml:space="preserve">    'window_size': 5</w:t>
        <w:br/>
        <w:t xml:space="preserve">  },</w:t>
        <w:br/>
        <w:t xml:space="preserve">  # ...</w:t>
        <w:br/>
        <w:t>}</w:t>
      </w:r>
    </w:p>
    <w:p/>
    <w:p>
      <w:pPr>
        <w:pStyle w:val="Heading3"/>
      </w:pPr>
      <w:r>
        <w:t>附录C：模块依赖示例</w:t>
      </w:r>
    </w:p>
    <w:p/>
    <w:p>
      <w:r>
        <w:rPr>
          <w:rFonts w:ascii="Courier New" w:hAnsi="Courier New" w:eastAsia="等线"/>
          <w:sz w:val="21"/>
        </w:rPr>
        <w:t>MODULE_DEPENDENCIES = {</w:t>
        <w:br/>
        <w:t xml:space="preserve">    'electricity_price': ['pv_prediction', 'evaluation_model', 'SOH_model'],</w:t>
        <w:br/>
        <w:t xml:space="preserve">    'station_guidance': ['load_prediction', 'evaluation_model'],</w:t>
        <w:br/>
        <w:t xml:space="preserve">    'thermal_management': ['load_prediction', 'operation_optimization'],</w:t>
        <w:br/>
        <w:t xml:space="preserve">    'operation_optimization': ['load_prediction'],</w:t>
        <w:br/>
        <w:t>}</w:t>
      </w:r>
    </w:p>
    <w:p/>
    <w:p>
      <w:pPr>
        <w:pStyle w:val="Heading3"/>
      </w:pPr>
      <w:r>
        <w:t>附录D：错误分类与恢复策略</w:t>
      </w:r>
    </w:p>
    <w:p/>
    <w:p>
      <w:pPr>
        <w:pStyle w:val="ListBullet"/>
      </w:pPr>
      <w:r>
        <w:t>KafkaConnectionError：连接/发送/消费失败 → 指数退避重试+报警</w:t>
      </w:r>
    </w:p>
    <w:p>
      <w:pPr>
        <w:pStyle w:val="ListBullet"/>
      </w:pPr>
      <w:r>
        <w:t>DispatcherError：窗口/解析/依赖异常 → 记录并跳过，定期清理</w:t>
      </w:r>
    </w:p>
    <w:p>
      <w:pPr>
        <w:pStyle w:val="ListBullet"/>
      </w:pPr>
      <w:r>
        <w:t>DataAnalysisError：数据契约不满足（非dict/缺ID）→ 记录并忽略</w:t>
      </w:r>
    </w:p>
    <w:p/>
    <w:p>
      <w:pPr>
        <w:pStyle w:val="Heading3"/>
      </w:pPr>
      <w:r>
        <w:t>附录E：开发与测试</w:t>
      </w:r>
    </w:p>
    <w:p/>
    <w:p>
      <w:pPr>
        <w:pStyle w:val="ListBullet"/>
      </w:pPr>
      <w:r>
        <w:t>单元测试：见 tests/*，包含极端场景与集成路径</w:t>
      </w:r>
    </w:p>
    <w:p>
      <w:pPr>
        <w:pStyle w:val="ListBullet"/>
      </w:pPr>
      <w:r>
        <w:t>性能压测：可用本地Kafka + 造数器，观测吞吐与延迟</w:t>
      </w:r>
    </w:p>
    <w:p>
      <w:pPr>
        <w:pStyle w:val="ListBullet"/>
      </w:pPr>
      <w:r>
        <w:t>部署：参考 DEPLOYMENT.md（容器化/K8s例子）</w:t>
      </w:r>
    </w:p>
    <w:p/>
    <w:p>
      <w:r>
        <w:t>---</w:t>
      </w:r>
    </w:p>
    <w:p/>
    <w:p>
      <w:r>
        <w:t>本说明书对应代码主分支 main，细节以仓库内 API.md / DEVELOPER.md / DEPLOYMENT.md 为准。</w:t>
      </w:r>
    </w:p>
    <w:p/>
    <w:p>
      <w:r>
        <w:t>&lt;!-- 原第9节API参考内容已合并至 2.3 主要模块/类，避免重复。 --&gt;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